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C83F0" w14:textId="77777777" w:rsidR="00B363ED" w:rsidRDefault="00792344">
      <w:pPr>
        <w:pStyle w:val="Title"/>
      </w:pPr>
      <w:r>
        <w:t>Railway Ticket Booking System</w:t>
      </w:r>
    </w:p>
    <w:p w14:paraId="5B3E56CB" w14:textId="77777777" w:rsidR="00B363ED" w:rsidRDefault="00792344">
      <w:pPr>
        <w:pStyle w:val="Heading1"/>
      </w:pPr>
      <w:r>
        <w:t>1. Introduction to Project</w:t>
      </w:r>
    </w:p>
    <w:p w14:paraId="01949AF8" w14:textId="77777777" w:rsidR="00B363ED" w:rsidRDefault="00792344">
      <w:r>
        <w:t>• Problem Statement: Define the issues with traditional ticket booking methods, such as long waiting times, lack of convenience, and limited accessibility.</w:t>
      </w:r>
      <w:r>
        <w:br/>
        <w:t>• Scope: The system will automate the booking and cancellation process, manage user information, and integrate payment options to provide a seamless experience.</w:t>
      </w:r>
      <w:r>
        <w:br/>
        <w:t>• Objectives: Outline the main goals, such as making ticket booking easier and faster, minimizing human intervention, and ensuring secure payment processing.</w:t>
      </w:r>
    </w:p>
    <w:p w14:paraId="3D09BAD1" w14:textId="77777777" w:rsidR="00B363ED" w:rsidRDefault="00792344">
      <w:pPr>
        <w:pStyle w:val="Heading1"/>
      </w:pPr>
      <w:r>
        <w:t>2. Requirements</w:t>
      </w:r>
    </w:p>
    <w:p w14:paraId="3950A989" w14:textId="44FC6E62" w:rsidR="00B363ED" w:rsidRDefault="00792344">
      <w:r>
        <w:t>• Hardware Requirements:</w:t>
      </w:r>
      <w:r>
        <w:br/>
        <w:t xml:space="preserve">   - Computer or server with internet access for managing the application.</w:t>
      </w:r>
      <w:r>
        <w:br/>
        <w:t xml:space="preserve">   - Printer (optional) for printing physical tickets.</w:t>
      </w:r>
      <w:r>
        <w:br/>
      </w:r>
      <w:r>
        <w:br/>
        <w:t>• Software Requirements:</w:t>
      </w:r>
      <w:r>
        <w:br/>
        <w:t xml:space="preserve">   - Operating System: Windows, Linux, or macOS.</w:t>
      </w:r>
      <w:r>
        <w:br/>
        <w:t xml:space="preserve">   - Database Management System: MySQL or PostgreSQL for storing user, ticket, and transaction data.</w:t>
      </w:r>
      <w:r>
        <w:br/>
        <w:t xml:space="preserve">   - Development Language: Python or Java</w:t>
      </w:r>
      <w:r w:rsidR="00E84626">
        <w:t>,c++</w:t>
      </w:r>
      <w:r>
        <w:t xml:space="preserve"> for backend development, HTML/CSS/JavaScript for the frontend.</w:t>
      </w:r>
      <w:r>
        <w:br/>
      </w:r>
      <w:r>
        <w:br/>
        <w:t>• Functional Requirements:</w:t>
      </w:r>
      <w:r>
        <w:br/>
        <w:t xml:space="preserve">   - User Authentication: Registration and login for new and existing users.</w:t>
      </w:r>
      <w:r>
        <w:br/>
        <w:t xml:space="preserve">   - Ticket Booking and Cancellation: Allows users to search, book, and cancel tickets.</w:t>
      </w:r>
      <w:r>
        <w:br/>
        <w:t xml:space="preserve">   - Payment Processing: Integration with payment gateways for secure online payments.</w:t>
      </w:r>
      <w:r>
        <w:br/>
        <w:t xml:space="preserve">   - Admin Module: Admin functionalities for managing routes, schedules, and viewing transaction history.</w:t>
      </w:r>
    </w:p>
    <w:p w14:paraId="6684C841" w14:textId="77777777" w:rsidR="00B363ED" w:rsidRDefault="00792344">
      <w:pPr>
        <w:pStyle w:val="Heading1"/>
      </w:pPr>
      <w:r>
        <w:t>3. Diagrams</w:t>
      </w:r>
    </w:p>
    <w:p w14:paraId="0F035D80" w14:textId="77777777" w:rsidR="00B363ED" w:rsidRDefault="00792344">
      <w:r>
        <w:t>• Use Case Diagram: Visual representation of user interactions with the system (e.g., login, book ticket, cancel ticket, make payment).</w:t>
      </w:r>
      <w:r>
        <w:br/>
        <w:t>• Modular Diagram: Depicts different modules like user management, ticket management, and payment processing.</w:t>
      </w:r>
      <w:r>
        <w:br/>
        <w:t>• Activity Diagram: Shows the flow of activities in the system, such as the ticket booking process from search to payment confirmation.</w:t>
      </w:r>
    </w:p>
    <w:p w14:paraId="785D30B4" w14:textId="11394005" w:rsidR="00792344" w:rsidRDefault="00792344" w:rsidP="00792344">
      <w:pPr>
        <w:jc w:val="center"/>
      </w:pPr>
      <w:r>
        <w:t>1.Use case diagram</w:t>
      </w:r>
    </w:p>
    <w:p w14:paraId="69D0F673" w14:textId="23C0912A" w:rsidR="00792344" w:rsidRDefault="00792344">
      <w:r w:rsidRPr="00792344">
        <w:rPr>
          <w:noProof/>
        </w:rPr>
        <w:drawing>
          <wp:inline distT="0" distB="0" distL="0" distR="0" wp14:anchorId="2D8DCF07" wp14:editId="0F052DD7">
            <wp:extent cx="5486400" cy="3653790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2F0B21D-BA98-1AAA-2508-18FDFD339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2F0B21D-BA98-1AAA-2508-18FDFD339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1E8" w14:textId="62A30704" w:rsidR="00792344" w:rsidRDefault="00792344" w:rsidP="00792344">
      <w:pPr>
        <w:jc w:val="center"/>
      </w:pPr>
      <w:r>
        <w:t>2.modular diagram</w:t>
      </w:r>
    </w:p>
    <w:p w14:paraId="7A4B3E61" w14:textId="6130955C" w:rsidR="00792344" w:rsidRDefault="00792344" w:rsidP="00792344">
      <w:pPr>
        <w:jc w:val="center"/>
      </w:pPr>
      <w:r w:rsidRPr="00792344">
        <w:rPr>
          <w:noProof/>
        </w:rPr>
        <w:drawing>
          <wp:inline distT="0" distB="0" distL="0" distR="0" wp14:anchorId="1FDEE0D0" wp14:editId="4EB86B69">
            <wp:extent cx="3888105" cy="4008120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4D05A359-E743-C0AF-1E06-702DBF94F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4D05A359-E743-C0AF-1E06-702DBF94F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033" cy="40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FEA6" w14:textId="56474496" w:rsidR="00792344" w:rsidRDefault="00792344" w:rsidP="00792344">
      <w:pPr>
        <w:jc w:val="center"/>
      </w:pPr>
      <w:r>
        <w:t>3.Activity diagram</w:t>
      </w:r>
    </w:p>
    <w:p w14:paraId="4FA8D2DB" w14:textId="0C4B7A16" w:rsidR="00792344" w:rsidRDefault="00792344" w:rsidP="00792344">
      <w:pPr>
        <w:jc w:val="center"/>
      </w:pPr>
      <w:r w:rsidRPr="00792344">
        <w:rPr>
          <w:noProof/>
        </w:rPr>
        <w:drawing>
          <wp:inline distT="0" distB="0" distL="0" distR="0" wp14:anchorId="46975165" wp14:editId="24106ECB">
            <wp:extent cx="5486400" cy="3735705"/>
            <wp:effectExtent l="0" t="0" r="0" b="0"/>
            <wp:docPr id="130255948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4E89691-ED1C-B11D-BBBB-4EEF3BFE8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4E89691-ED1C-B11D-BBBB-4EEF3BFE8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C2F5" w14:textId="77777777" w:rsidR="00B363ED" w:rsidRDefault="00792344">
      <w:pPr>
        <w:pStyle w:val="Heading1"/>
      </w:pPr>
      <w:r>
        <w:t>4. Design / Interface</w:t>
      </w:r>
    </w:p>
    <w:p w14:paraId="5D11E11B" w14:textId="77777777" w:rsidR="00B363ED" w:rsidRDefault="00792344">
      <w:r>
        <w:t>• User Interface Design: Create mockups for key interfaces like the login page, ticket search page, booking confirmation page, and admin dashboard.</w:t>
      </w:r>
      <w:r>
        <w:br/>
        <w:t>• Navigation Flow: Plan the navigation between pages/modules (e.g., after login, the user is directed to the home page with search and booking options).</w:t>
      </w:r>
    </w:p>
    <w:p w14:paraId="11F5BA2E" w14:textId="77777777" w:rsidR="00B363ED" w:rsidRDefault="00792344">
      <w:pPr>
        <w:pStyle w:val="Heading1"/>
      </w:pPr>
      <w:r>
        <w:t>5. Implementation</w:t>
      </w:r>
    </w:p>
    <w:p w14:paraId="1AF4235F" w14:textId="77777777" w:rsidR="00B363ED" w:rsidRDefault="00792344">
      <w:r>
        <w:t>• Setup: Explain the installation and configuration steps for the development environment (e.g., installing Python/Java, setting up MySQL, etc.).</w:t>
      </w:r>
      <w:r>
        <w:br/>
        <w:t>• Database Structure: Design tables for storing user information, ticket details, transaction logs, and schedules.</w:t>
      </w:r>
      <w:r>
        <w:br/>
        <w:t>• Code Overview: Briefly describe how each module functions, such as user authentication, booking logic, and integration with payment APIs.</w:t>
      </w:r>
    </w:p>
    <w:p w14:paraId="0CE0BED7" w14:textId="77777777" w:rsidR="00792344" w:rsidRDefault="00792344" w:rsidP="00792344">
      <w:r>
        <w:t>#include &lt;iostream&gt;</w:t>
      </w:r>
    </w:p>
    <w:p w14:paraId="2505FF25" w14:textId="77777777" w:rsidR="00792344" w:rsidRDefault="00792344" w:rsidP="00792344">
      <w:r>
        <w:t>#include &lt;vector&gt;</w:t>
      </w:r>
    </w:p>
    <w:p w14:paraId="7219FB64" w14:textId="77777777" w:rsidR="00792344" w:rsidRDefault="00792344" w:rsidP="00792344">
      <w:r>
        <w:t>#include &lt;string&gt;</w:t>
      </w:r>
    </w:p>
    <w:p w14:paraId="22CB105D" w14:textId="49EBABD5" w:rsidR="00792344" w:rsidRDefault="00792344" w:rsidP="00792344">
      <w:r>
        <w:t>using namespace std;</w:t>
      </w:r>
    </w:p>
    <w:p w14:paraId="633F81DF" w14:textId="77777777" w:rsidR="00792344" w:rsidRDefault="00792344" w:rsidP="00792344">
      <w:r>
        <w:t>class Train {</w:t>
      </w:r>
    </w:p>
    <w:p w14:paraId="166629CC" w14:textId="77777777" w:rsidR="00792344" w:rsidRDefault="00792344" w:rsidP="00792344">
      <w:r>
        <w:t>public:</w:t>
      </w:r>
    </w:p>
    <w:p w14:paraId="685E2C28" w14:textId="77777777" w:rsidR="00792344" w:rsidRDefault="00792344" w:rsidP="00792344">
      <w:r>
        <w:t xml:space="preserve">    int trainNumber;</w:t>
      </w:r>
    </w:p>
    <w:p w14:paraId="7FD0EB72" w14:textId="77777777" w:rsidR="00792344" w:rsidRDefault="00792344" w:rsidP="00792344">
      <w:r>
        <w:t xml:space="preserve">    string trainName;</w:t>
      </w:r>
    </w:p>
    <w:p w14:paraId="0CE56A5B" w14:textId="77777777" w:rsidR="00792344" w:rsidRDefault="00792344" w:rsidP="00792344">
      <w:r>
        <w:t xml:space="preserve">    string source;</w:t>
      </w:r>
    </w:p>
    <w:p w14:paraId="582DD4F0" w14:textId="77777777" w:rsidR="00792344" w:rsidRDefault="00792344" w:rsidP="00792344">
      <w:r>
        <w:t xml:space="preserve">    string destination;</w:t>
      </w:r>
    </w:p>
    <w:p w14:paraId="78B3DAAF" w14:textId="712BE9D6" w:rsidR="00792344" w:rsidRDefault="00792344" w:rsidP="00792344">
      <w:r>
        <w:t xml:space="preserve">    int seatsAvailable;</w:t>
      </w:r>
    </w:p>
    <w:p w14:paraId="26D9749F" w14:textId="77777777" w:rsidR="00792344" w:rsidRDefault="00792344" w:rsidP="00792344">
      <w:r>
        <w:t xml:space="preserve">    Train(int trainNumber, string trainName, string source, string destination, int seatsAvailable) {</w:t>
      </w:r>
    </w:p>
    <w:p w14:paraId="7F5BB3C7" w14:textId="77777777" w:rsidR="00792344" w:rsidRDefault="00792344" w:rsidP="00792344">
      <w:r>
        <w:t xml:space="preserve">        this-&gt;trainNumber = trainNumber;</w:t>
      </w:r>
    </w:p>
    <w:p w14:paraId="7C0CC616" w14:textId="77777777" w:rsidR="00792344" w:rsidRDefault="00792344" w:rsidP="00792344">
      <w:r>
        <w:t xml:space="preserve">        this-&gt;trainName = trainName;</w:t>
      </w:r>
    </w:p>
    <w:p w14:paraId="1118304F" w14:textId="77777777" w:rsidR="00792344" w:rsidRDefault="00792344" w:rsidP="00792344">
      <w:r>
        <w:t xml:space="preserve">        this-&gt;source = source;</w:t>
      </w:r>
    </w:p>
    <w:p w14:paraId="6801F2FB" w14:textId="77777777" w:rsidR="00792344" w:rsidRDefault="00792344" w:rsidP="00792344">
      <w:r>
        <w:t xml:space="preserve">        this-&gt;destination = destination;</w:t>
      </w:r>
    </w:p>
    <w:p w14:paraId="2DD36E70" w14:textId="77777777" w:rsidR="00792344" w:rsidRDefault="00792344" w:rsidP="00792344">
      <w:r>
        <w:t xml:space="preserve">        this-&gt;seatsAvailable = seatsAvailable;</w:t>
      </w:r>
    </w:p>
    <w:p w14:paraId="23407DB4" w14:textId="77777777" w:rsidR="00792344" w:rsidRDefault="00792344" w:rsidP="00792344">
      <w:r>
        <w:t xml:space="preserve">    }</w:t>
      </w:r>
    </w:p>
    <w:p w14:paraId="6D68E503" w14:textId="3CB6A051" w:rsidR="00792344" w:rsidRDefault="00792344" w:rsidP="00792344">
      <w:r>
        <w:t>};</w:t>
      </w:r>
    </w:p>
    <w:p w14:paraId="6C2685B8" w14:textId="77777777" w:rsidR="00792344" w:rsidRDefault="00792344" w:rsidP="00792344">
      <w:r>
        <w:t>class Ticket {</w:t>
      </w:r>
    </w:p>
    <w:p w14:paraId="1CE4D7C3" w14:textId="77777777" w:rsidR="00792344" w:rsidRDefault="00792344" w:rsidP="00792344">
      <w:r>
        <w:t>public:</w:t>
      </w:r>
    </w:p>
    <w:p w14:paraId="12360752" w14:textId="77777777" w:rsidR="00792344" w:rsidRDefault="00792344" w:rsidP="00792344">
      <w:r>
        <w:t xml:space="preserve">    int ticketId;</w:t>
      </w:r>
    </w:p>
    <w:p w14:paraId="3DC38019" w14:textId="77777777" w:rsidR="00792344" w:rsidRDefault="00792344" w:rsidP="00792344">
      <w:r>
        <w:t xml:space="preserve">    string passengerName;</w:t>
      </w:r>
    </w:p>
    <w:p w14:paraId="3AB5A82F" w14:textId="45311AB8" w:rsidR="00792344" w:rsidRDefault="00792344" w:rsidP="00792344">
      <w:r>
        <w:t xml:space="preserve">    int trainNumber;</w:t>
      </w:r>
    </w:p>
    <w:p w14:paraId="6601DED3" w14:textId="77777777" w:rsidR="00792344" w:rsidRDefault="00792344" w:rsidP="00792344">
      <w:r>
        <w:t xml:space="preserve">    Ticket(int ticketId, string passengerName, int trainNumber) {</w:t>
      </w:r>
    </w:p>
    <w:p w14:paraId="70CE36FE" w14:textId="77777777" w:rsidR="00792344" w:rsidRDefault="00792344" w:rsidP="00792344">
      <w:r>
        <w:t xml:space="preserve">        this-&gt;ticketId = ticketId;</w:t>
      </w:r>
    </w:p>
    <w:p w14:paraId="32208F28" w14:textId="77777777" w:rsidR="00792344" w:rsidRDefault="00792344" w:rsidP="00792344">
      <w:r>
        <w:t xml:space="preserve">        this-&gt;passengerName = passengerName;</w:t>
      </w:r>
    </w:p>
    <w:p w14:paraId="2620C621" w14:textId="77777777" w:rsidR="00792344" w:rsidRDefault="00792344" w:rsidP="00792344">
      <w:r>
        <w:t xml:space="preserve">        this-&gt;trainNumber = trainNumber;</w:t>
      </w:r>
    </w:p>
    <w:p w14:paraId="525D963C" w14:textId="77777777" w:rsidR="00792344" w:rsidRDefault="00792344" w:rsidP="00792344">
      <w:r>
        <w:t xml:space="preserve">    }</w:t>
      </w:r>
    </w:p>
    <w:p w14:paraId="6B59691D" w14:textId="77777777" w:rsidR="00792344" w:rsidRDefault="00792344" w:rsidP="00792344">
      <w:r>
        <w:t>};</w:t>
      </w:r>
    </w:p>
    <w:p w14:paraId="60227E43" w14:textId="77777777" w:rsidR="00792344" w:rsidRDefault="00792344" w:rsidP="00792344"/>
    <w:p w14:paraId="2652AC94" w14:textId="77777777" w:rsidR="00792344" w:rsidRDefault="00792344" w:rsidP="00792344">
      <w:r>
        <w:t>vector&lt;Train&gt; trains;</w:t>
      </w:r>
    </w:p>
    <w:p w14:paraId="4CB3743E" w14:textId="77777777" w:rsidR="00792344" w:rsidRDefault="00792344" w:rsidP="00792344">
      <w:r>
        <w:t>vector&lt;Ticket&gt; tickets;</w:t>
      </w:r>
    </w:p>
    <w:p w14:paraId="003284FE" w14:textId="07DACFC7" w:rsidR="00792344" w:rsidRDefault="00792344" w:rsidP="00792344">
      <w:r>
        <w:t>int ticketCounter = 1;</w:t>
      </w:r>
    </w:p>
    <w:p w14:paraId="2D24AC10" w14:textId="77777777" w:rsidR="00792344" w:rsidRDefault="00792344" w:rsidP="00792344">
      <w:r>
        <w:t>void addTrain(int trainNumber, string trainName, string source, string destination, int seatsAvailable) {</w:t>
      </w:r>
    </w:p>
    <w:p w14:paraId="72E9A698" w14:textId="77777777" w:rsidR="00792344" w:rsidRDefault="00792344" w:rsidP="00792344">
      <w:r>
        <w:t xml:space="preserve">    Train newTrain(trainNumber, trainName, source, destination, seatsAvailable);</w:t>
      </w:r>
    </w:p>
    <w:p w14:paraId="08A91A12" w14:textId="77777777" w:rsidR="00792344" w:rsidRDefault="00792344" w:rsidP="00792344">
      <w:r>
        <w:t xml:space="preserve">    trains.push_back(newTrain);</w:t>
      </w:r>
    </w:p>
    <w:p w14:paraId="5A59D9F6" w14:textId="77777777" w:rsidR="00792344" w:rsidRDefault="00792344" w:rsidP="00792344">
      <w:r>
        <w:t xml:space="preserve">    cout &lt;&lt; "Train added successfully!" &lt;&lt; endl;</w:t>
      </w:r>
    </w:p>
    <w:p w14:paraId="0CFCDD2D" w14:textId="7061AAFB" w:rsidR="00792344" w:rsidRDefault="00792344" w:rsidP="00792344">
      <w:r>
        <w:t>}</w:t>
      </w:r>
    </w:p>
    <w:p w14:paraId="5BBDB8F3" w14:textId="77777777" w:rsidR="00792344" w:rsidRDefault="00792344" w:rsidP="00792344">
      <w:r>
        <w:t>void bookTicket(string passengerName, int trainNumber) {</w:t>
      </w:r>
    </w:p>
    <w:p w14:paraId="186D258F" w14:textId="77777777" w:rsidR="00792344" w:rsidRDefault="00792344" w:rsidP="00792344">
      <w:r>
        <w:t xml:space="preserve">    for (auto&amp; train : trains) {</w:t>
      </w:r>
    </w:p>
    <w:p w14:paraId="2E46AC47" w14:textId="77777777" w:rsidR="00792344" w:rsidRDefault="00792344" w:rsidP="00792344">
      <w:r>
        <w:t xml:space="preserve">        if (train.trainNumber == trainNumber) {</w:t>
      </w:r>
    </w:p>
    <w:p w14:paraId="684BE4A6" w14:textId="77777777" w:rsidR="00792344" w:rsidRDefault="00792344" w:rsidP="00792344">
      <w:r>
        <w:t xml:space="preserve">            if (train.seatsAvailable &gt; 0) {</w:t>
      </w:r>
    </w:p>
    <w:p w14:paraId="428FB1BC" w14:textId="77777777" w:rsidR="00792344" w:rsidRDefault="00792344" w:rsidP="00792344">
      <w:r>
        <w:t xml:space="preserve">                Ticket newTicket(ticketCounter++, passengerName, trainNumber);</w:t>
      </w:r>
    </w:p>
    <w:p w14:paraId="1DA255B0" w14:textId="77777777" w:rsidR="00792344" w:rsidRDefault="00792344" w:rsidP="00792344">
      <w:r>
        <w:t xml:space="preserve">                tickets.push_back(newTicket);</w:t>
      </w:r>
    </w:p>
    <w:p w14:paraId="77BDF2FD" w14:textId="77777777" w:rsidR="00792344" w:rsidRDefault="00792344" w:rsidP="00792344">
      <w:r>
        <w:t xml:space="preserve">                train.seatsAvailable--;</w:t>
      </w:r>
    </w:p>
    <w:p w14:paraId="4D1FBAA3" w14:textId="77777777" w:rsidR="00792344" w:rsidRDefault="00792344" w:rsidP="00792344">
      <w:r>
        <w:t xml:space="preserve">                cout &lt;&lt; "Ticket booked successfully! Ticket ID: " &lt;&lt; newTicket.ticketId &lt;&lt; endl;</w:t>
      </w:r>
    </w:p>
    <w:p w14:paraId="5547DA40" w14:textId="77777777" w:rsidR="00792344" w:rsidRDefault="00792344" w:rsidP="00792344">
      <w:r>
        <w:t xml:space="preserve">                return;</w:t>
      </w:r>
    </w:p>
    <w:p w14:paraId="408CBDB0" w14:textId="77777777" w:rsidR="00792344" w:rsidRDefault="00792344" w:rsidP="00792344">
      <w:r>
        <w:t xml:space="preserve">            } else {</w:t>
      </w:r>
    </w:p>
    <w:p w14:paraId="7255ED1D" w14:textId="77777777" w:rsidR="00792344" w:rsidRDefault="00792344" w:rsidP="00792344">
      <w:r>
        <w:t xml:space="preserve">                cout &lt;&lt; "No seats available on this train." &lt;&lt; endl;</w:t>
      </w:r>
    </w:p>
    <w:p w14:paraId="65766C1E" w14:textId="77777777" w:rsidR="00792344" w:rsidRDefault="00792344" w:rsidP="00792344">
      <w:r>
        <w:t xml:space="preserve">                return;</w:t>
      </w:r>
    </w:p>
    <w:p w14:paraId="0B1E9B09" w14:textId="77777777" w:rsidR="00792344" w:rsidRDefault="00792344" w:rsidP="00792344">
      <w:r>
        <w:t xml:space="preserve">            }</w:t>
      </w:r>
    </w:p>
    <w:p w14:paraId="302E5D78" w14:textId="77777777" w:rsidR="00792344" w:rsidRDefault="00792344" w:rsidP="00792344">
      <w:r>
        <w:t xml:space="preserve">        }</w:t>
      </w:r>
    </w:p>
    <w:p w14:paraId="7DC49D15" w14:textId="77777777" w:rsidR="00792344" w:rsidRDefault="00792344" w:rsidP="00792344">
      <w:r>
        <w:t xml:space="preserve">    }</w:t>
      </w:r>
    </w:p>
    <w:p w14:paraId="7ACB1C52" w14:textId="77777777" w:rsidR="00792344" w:rsidRDefault="00792344" w:rsidP="00792344">
      <w:r>
        <w:t xml:space="preserve">    cout &lt;&lt; "Train not found." &lt;&lt; endl;</w:t>
      </w:r>
    </w:p>
    <w:p w14:paraId="74EA6831" w14:textId="6DE94708" w:rsidR="00792344" w:rsidRDefault="00792344" w:rsidP="00792344">
      <w:r>
        <w:t>}</w:t>
      </w:r>
    </w:p>
    <w:p w14:paraId="5FAC0B8C" w14:textId="77777777" w:rsidR="00792344" w:rsidRDefault="00792344" w:rsidP="00792344">
      <w:r>
        <w:t>void viewBookedTickets() {</w:t>
      </w:r>
    </w:p>
    <w:p w14:paraId="6643DB7D" w14:textId="77777777" w:rsidR="00792344" w:rsidRDefault="00792344" w:rsidP="00792344">
      <w:r>
        <w:t xml:space="preserve">    if (tickets.empty()) {</w:t>
      </w:r>
    </w:p>
    <w:p w14:paraId="54483E40" w14:textId="77777777" w:rsidR="00792344" w:rsidRDefault="00792344" w:rsidP="00792344">
      <w:r>
        <w:t xml:space="preserve">        cout &lt;&lt; "No tickets booked." &lt;&lt; endl;</w:t>
      </w:r>
    </w:p>
    <w:p w14:paraId="7288F00B" w14:textId="77777777" w:rsidR="00792344" w:rsidRDefault="00792344" w:rsidP="00792344">
      <w:r>
        <w:t xml:space="preserve">        return;</w:t>
      </w:r>
    </w:p>
    <w:p w14:paraId="0A6DCB30" w14:textId="77777777" w:rsidR="00792344" w:rsidRDefault="00792344" w:rsidP="00792344">
      <w:r>
        <w:t xml:space="preserve">    }</w:t>
      </w:r>
    </w:p>
    <w:p w14:paraId="3118A736" w14:textId="77777777" w:rsidR="00792344" w:rsidRDefault="00792344" w:rsidP="00792344">
      <w:r>
        <w:t xml:space="preserve">    for (const auto&amp; ticket : tickets) {</w:t>
      </w:r>
    </w:p>
    <w:p w14:paraId="19D393FE" w14:textId="77777777" w:rsidR="00792344" w:rsidRDefault="00792344" w:rsidP="00792344">
      <w:r>
        <w:t xml:space="preserve">        cout &lt;&lt; "Ticket ID: " &lt;&lt; ticket.ticketId &lt;&lt; ", Passenger Name: " &lt;&lt; ticket.passengerName &lt;&lt; ", Train Number: " &lt;&lt; ticket.trainNumber &lt;&lt; endl;</w:t>
      </w:r>
    </w:p>
    <w:p w14:paraId="64E134CA" w14:textId="77777777" w:rsidR="00792344" w:rsidRDefault="00792344" w:rsidP="00792344">
      <w:r>
        <w:t xml:space="preserve">    }</w:t>
      </w:r>
    </w:p>
    <w:p w14:paraId="254A4AFA" w14:textId="2956F4D2" w:rsidR="00792344" w:rsidRDefault="00792344" w:rsidP="00792344">
      <w:r>
        <w:t>}</w:t>
      </w:r>
    </w:p>
    <w:p w14:paraId="2E2B0C86" w14:textId="77777777" w:rsidR="00792344" w:rsidRDefault="00792344" w:rsidP="00792344">
      <w:r>
        <w:t>int main() {</w:t>
      </w:r>
    </w:p>
    <w:p w14:paraId="448C30E5" w14:textId="77777777" w:rsidR="00792344" w:rsidRDefault="00792344" w:rsidP="00792344">
      <w:r>
        <w:t xml:space="preserve">    int choice;</w:t>
      </w:r>
    </w:p>
    <w:p w14:paraId="513C8E38" w14:textId="77777777" w:rsidR="00792344" w:rsidRDefault="00792344" w:rsidP="00792344">
      <w:r>
        <w:t xml:space="preserve">    while (true) {</w:t>
      </w:r>
    </w:p>
    <w:p w14:paraId="1B28C9B2" w14:textId="77777777" w:rsidR="00792344" w:rsidRDefault="00792344" w:rsidP="00792344">
      <w:r>
        <w:t xml:space="preserve">        cout &lt;&lt; "\n1. Add Train\n2. Book Ticket\n3. View Booked Tickets\n4. Exit\n";</w:t>
      </w:r>
    </w:p>
    <w:p w14:paraId="06CE72DB" w14:textId="77777777" w:rsidR="00792344" w:rsidRDefault="00792344" w:rsidP="00792344">
      <w:r>
        <w:t xml:space="preserve">        cout &lt;&lt; "Enter your choice: ";</w:t>
      </w:r>
    </w:p>
    <w:p w14:paraId="0CBF3C22" w14:textId="07FAD9F5" w:rsidR="00792344" w:rsidRDefault="00792344" w:rsidP="00792344">
      <w:r>
        <w:t xml:space="preserve">        cin &gt;&gt; choice;</w:t>
      </w:r>
    </w:p>
    <w:p w14:paraId="1F72AA69" w14:textId="77777777" w:rsidR="00792344" w:rsidRDefault="00792344" w:rsidP="00792344">
      <w:r>
        <w:t xml:space="preserve">        switch (choice) {</w:t>
      </w:r>
    </w:p>
    <w:p w14:paraId="0D00519E" w14:textId="77777777" w:rsidR="00792344" w:rsidRDefault="00792344" w:rsidP="00792344">
      <w:r>
        <w:t xml:space="preserve">            case 1: {</w:t>
      </w:r>
    </w:p>
    <w:p w14:paraId="6047DB36" w14:textId="77777777" w:rsidR="00792344" w:rsidRDefault="00792344" w:rsidP="00792344">
      <w:r>
        <w:t xml:space="preserve">                int trainNumber, seatsAvailable;</w:t>
      </w:r>
    </w:p>
    <w:p w14:paraId="3FB18507" w14:textId="77777777" w:rsidR="00792344" w:rsidRDefault="00792344" w:rsidP="00792344">
      <w:r>
        <w:t xml:space="preserve">                string trainName, source, destination;</w:t>
      </w:r>
    </w:p>
    <w:p w14:paraId="1849324A" w14:textId="77777777" w:rsidR="00792344" w:rsidRDefault="00792344" w:rsidP="00792344">
      <w:r>
        <w:t xml:space="preserve">                cout &lt;&lt; "Enter Train Number: ";</w:t>
      </w:r>
    </w:p>
    <w:p w14:paraId="4B1B0511" w14:textId="77777777" w:rsidR="00792344" w:rsidRDefault="00792344" w:rsidP="00792344">
      <w:r>
        <w:t xml:space="preserve">                cin &gt;&gt; trainNumber;</w:t>
      </w:r>
    </w:p>
    <w:p w14:paraId="669E4241" w14:textId="77777777" w:rsidR="00792344" w:rsidRDefault="00792344" w:rsidP="00792344">
      <w:r>
        <w:t xml:space="preserve">                cout &lt;&lt; "Enter Train Name: ";</w:t>
      </w:r>
    </w:p>
    <w:p w14:paraId="606092B9" w14:textId="3D88524A" w:rsidR="00792344" w:rsidRDefault="00792344" w:rsidP="00792344">
      <w:r>
        <w:t xml:space="preserve">               cin.ignore();</w:t>
      </w:r>
    </w:p>
    <w:p w14:paraId="73E9BE9C" w14:textId="77777777" w:rsidR="00792344" w:rsidRDefault="00792344" w:rsidP="00792344">
      <w:r>
        <w:t xml:space="preserve">                getline(cin, trainName);</w:t>
      </w:r>
    </w:p>
    <w:p w14:paraId="69426D17" w14:textId="77777777" w:rsidR="00792344" w:rsidRDefault="00792344" w:rsidP="00792344">
      <w:r>
        <w:t xml:space="preserve">                cout &lt;&lt; "Enter Source: ";</w:t>
      </w:r>
    </w:p>
    <w:p w14:paraId="34600677" w14:textId="77777777" w:rsidR="00792344" w:rsidRDefault="00792344" w:rsidP="00792344">
      <w:r>
        <w:t xml:space="preserve">                getline(cin, source);</w:t>
      </w:r>
    </w:p>
    <w:p w14:paraId="62E4C76A" w14:textId="77777777" w:rsidR="00792344" w:rsidRDefault="00792344" w:rsidP="00792344">
      <w:r>
        <w:t xml:space="preserve">                cout &lt;&lt; "Enter Destination: ";</w:t>
      </w:r>
    </w:p>
    <w:p w14:paraId="7DC31295" w14:textId="77777777" w:rsidR="00792344" w:rsidRDefault="00792344" w:rsidP="00792344">
      <w:r>
        <w:t xml:space="preserve">                getline(cin, destination);</w:t>
      </w:r>
    </w:p>
    <w:p w14:paraId="3FACDF9B" w14:textId="77777777" w:rsidR="00792344" w:rsidRDefault="00792344" w:rsidP="00792344">
      <w:r>
        <w:t xml:space="preserve">                cout &lt;&lt; "Enter Seats Available: ";</w:t>
      </w:r>
    </w:p>
    <w:p w14:paraId="660B125A" w14:textId="77777777" w:rsidR="00792344" w:rsidRDefault="00792344" w:rsidP="00792344">
      <w:r>
        <w:t xml:space="preserve">                cin &gt;&gt; seatsAvailable;</w:t>
      </w:r>
    </w:p>
    <w:p w14:paraId="51CBE6C1" w14:textId="77777777" w:rsidR="00792344" w:rsidRDefault="00792344" w:rsidP="00792344">
      <w:r>
        <w:t xml:space="preserve">                addTrain(trainNumber, trainName, source, destination, seatsAvailable);</w:t>
      </w:r>
    </w:p>
    <w:p w14:paraId="16604EB6" w14:textId="77777777" w:rsidR="00792344" w:rsidRDefault="00792344" w:rsidP="00792344">
      <w:r>
        <w:t xml:space="preserve">                break;</w:t>
      </w:r>
    </w:p>
    <w:p w14:paraId="07B8525E" w14:textId="77777777" w:rsidR="00792344" w:rsidRDefault="00792344" w:rsidP="00792344">
      <w:r>
        <w:t xml:space="preserve">            }</w:t>
      </w:r>
    </w:p>
    <w:p w14:paraId="453CA71B" w14:textId="77777777" w:rsidR="00792344" w:rsidRDefault="00792344" w:rsidP="00792344">
      <w:r>
        <w:t xml:space="preserve">            case 2: {</w:t>
      </w:r>
    </w:p>
    <w:p w14:paraId="42E3912C" w14:textId="77777777" w:rsidR="00792344" w:rsidRDefault="00792344" w:rsidP="00792344">
      <w:r>
        <w:t xml:space="preserve">                string passengerName;</w:t>
      </w:r>
    </w:p>
    <w:p w14:paraId="2F452113" w14:textId="77777777" w:rsidR="00792344" w:rsidRDefault="00792344" w:rsidP="00792344">
      <w:r>
        <w:t xml:space="preserve">                int trainNumber;</w:t>
      </w:r>
    </w:p>
    <w:p w14:paraId="0A129273" w14:textId="77777777" w:rsidR="00792344" w:rsidRDefault="00792344" w:rsidP="00792344">
      <w:r>
        <w:t xml:space="preserve">                cout &lt;&lt; "Enter Passenger Name: ";</w:t>
      </w:r>
    </w:p>
    <w:p w14:paraId="0588F044" w14:textId="77777777" w:rsidR="00792344" w:rsidRDefault="00792344" w:rsidP="00792344">
      <w:r>
        <w:t xml:space="preserve">                cin.ignore();</w:t>
      </w:r>
    </w:p>
    <w:p w14:paraId="717613CD" w14:textId="77777777" w:rsidR="00792344" w:rsidRDefault="00792344" w:rsidP="00792344">
      <w:r>
        <w:t xml:space="preserve">                getline(cin, passengerName);</w:t>
      </w:r>
    </w:p>
    <w:p w14:paraId="59E29B07" w14:textId="77777777" w:rsidR="00792344" w:rsidRDefault="00792344" w:rsidP="00792344">
      <w:r>
        <w:t xml:space="preserve">                cout &lt;&lt; "Enter Train Number: ";</w:t>
      </w:r>
    </w:p>
    <w:p w14:paraId="6562499C" w14:textId="77777777" w:rsidR="00792344" w:rsidRDefault="00792344" w:rsidP="00792344">
      <w:r>
        <w:t xml:space="preserve">                cin &gt;&gt; trainNumber;</w:t>
      </w:r>
    </w:p>
    <w:p w14:paraId="06AEDF5C" w14:textId="77777777" w:rsidR="00792344" w:rsidRDefault="00792344" w:rsidP="00792344">
      <w:r>
        <w:t xml:space="preserve">                bookTicket(passengerName, trainNumber);</w:t>
      </w:r>
    </w:p>
    <w:p w14:paraId="7DBB7F4B" w14:textId="77777777" w:rsidR="00792344" w:rsidRDefault="00792344" w:rsidP="00792344">
      <w:r>
        <w:t xml:space="preserve">                break;</w:t>
      </w:r>
    </w:p>
    <w:p w14:paraId="1D0F6D43" w14:textId="77777777" w:rsidR="00792344" w:rsidRDefault="00792344" w:rsidP="00792344">
      <w:r>
        <w:t xml:space="preserve">            }</w:t>
      </w:r>
    </w:p>
    <w:p w14:paraId="73DF777B" w14:textId="77777777" w:rsidR="00792344" w:rsidRDefault="00792344" w:rsidP="00792344">
      <w:r>
        <w:t xml:space="preserve">            case 3:</w:t>
      </w:r>
    </w:p>
    <w:p w14:paraId="5EF7A936" w14:textId="77777777" w:rsidR="00792344" w:rsidRDefault="00792344" w:rsidP="00792344">
      <w:r>
        <w:t xml:space="preserve">                viewBookedTickets();</w:t>
      </w:r>
    </w:p>
    <w:p w14:paraId="5E235C73" w14:textId="77777777" w:rsidR="00792344" w:rsidRDefault="00792344" w:rsidP="00792344">
      <w:r>
        <w:t xml:space="preserve">                break;</w:t>
      </w:r>
    </w:p>
    <w:p w14:paraId="0D9E8DD5" w14:textId="77777777" w:rsidR="00792344" w:rsidRDefault="00792344" w:rsidP="00792344">
      <w:r>
        <w:t xml:space="preserve">            case 4:</w:t>
      </w:r>
    </w:p>
    <w:p w14:paraId="16B3E6FE" w14:textId="77777777" w:rsidR="00792344" w:rsidRDefault="00792344" w:rsidP="00792344">
      <w:r>
        <w:t xml:space="preserve">                return 0;</w:t>
      </w:r>
    </w:p>
    <w:p w14:paraId="0EB1641C" w14:textId="77777777" w:rsidR="00792344" w:rsidRDefault="00792344" w:rsidP="00792344">
      <w:r>
        <w:t xml:space="preserve">            default:</w:t>
      </w:r>
    </w:p>
    <w:p w14:paraId="465A44BD" w14:textId="77777777" w:rsidR="00792344" w:rsidRDefault="00792344" w:rsidP="00792344">
      <w:r>
        <w:t xml:space="preserve">                cout &lt;&lt; "Invalid choice. Please try again." &lt;&lt; endl;</w:t>
      </w:r>
    </w:p>
    <w:p w14:paraId="100BD3D7" w14:textId="77777777" w:rsidR="00792344" w:rsidRDefault="00792344" w:rsidP="00792344">
      <w:r>
        <w:t xml:space="preserve">        }</w:t>
      </w:r>
    </w:p>
    <w:p w14:paraId="30CA9607" w14:textId="77777777" w:rsidR="00792344" w:rsidRDefault="00792344" w:rsidP="00792344">
      <w:r>
        <w:t xml:space="preserve">    }</w:t>
      </w:r>
    </w:p>
    <w:p w14:paraId="3C982809" w14:textId="66EA69DA" w:rsidR="00792344" w:rsidRDefault="00792344" w:rsidP="00792344">
      <w:r>
        <w:t>}</w:t>
      </w:r>
    </w:p>
    <w:p w14:paraId="22FDB0E1" w14:textId="77777777" w:rsidR="00B363ED" w:rsidRDefault="00792344">
      <w:pPr>
        <w:pStyle w:val="Heading1"/>
      </w:pPr>
      <w:r>
        <w:t>6. Output</w:t>
      </w:r>
    </w:p>
    <w:p w14:paraId="6F32D2BE" w14:textId="77777777" w:rsidR="00792344" w:rsidRDefault="00792344" w:rsidP="00792344">
      <w:r>
        <w:t>1. Add Train</w:t>
      </w:r>
    </w:p>
    <w:p w14:paraId="0BCBC28E" w14:textId="77777777" w:rsidR="00792344" w:rsidRDefault="00792344" w:rsidP="00792344">
      <w:r>
        <w:t>2. Book Ticket</w:t>
      </w:r>
    </w:p>
    <w:p w14:paraId="22F37B0F" w14:textId="77777777" w:rsidR="00792344" w:rsidRDefault="00792344" w:rsidP="00792344">
      <w:r>
        <w:t>3. View Booked Tickets</w:t>
      </w:r>
    </w:p>
    <w:p w14:paraId="71C4AE23" w14:textId="77777777" w:rsidR="00792344" w:rsidRDefault="00792344" w:rsidP="00792344">
      <w:r>
        <w:t>4. Exit</w:t>
      </w:r>
    </w:p>
    <w:p w14:paraId="21595DB1" w14:textId="77777777" w:rsidR="00792344" w:rsidRDefault="00792344" w:rsidP="00792344">
      <w:r>
        <w:t>Enter your choice: 1</w:t>
      </w:r>
    </w:p>
    <w:p w14:paraId="7C6C1535" w14:textId="77777777" w:rsidR="00792344" w:rsidRDefault="00792344" w:rsidP="00792344">
      <w:r>
        <w:t>Enter Train Number: 101</w:t>
      </w:r>
    </w:p>
    <w:p w14:paraId="59767E26" w14:textId="77777777" w:rsidR="00792344" w:rsidRDefault="00792344" w:rsidP="00792344">
      <w:r>
        <w:t>Enter Train Name: Express 1</w:t>
      </w:r>
    </w:p>
    <w:p w14:paraId="31D26739" w14:textId="77777777" w:rsidR="00792344" w:rsidRDefault="00792344" w:rsidP="00792344">
      <w:r>
        <w:t>Enter Source: City A</w:t>
      </w:r>
    </w:p>
    <w:p w14:paraId="6FCED35D" w14:textId="77777777" w:rsidR="00792344" w:rsidRDefault="00792344" w:rsidP="00792344">
      <w:r>
        <w:t>Enter Destination: City B</w:t>
      </w:r>
    </w:p>
    <w:p w14:paraId="6C8F98EF" w14:textId="77777777" w:rsidR="00792344" w:rsidRDefault="00792344" w:rsidP="00792344">
      <w:r>
        <w:t>Enter Seats Available: 50</w:t>
      </w:r>
    </w:p>
    <w:p w14:paraId="5BEAF64B" w14:textId="77777777" w:rsidR="00792344" w:rsidRDefault="00792344" w:rsidP="00792344">
      <w:r>
        <w:t>Train added successfully!</w:t>
      </w:r>
    </w:p>
    <w:p w14:paraId="5FF7839F" w14:textId="77777777" w:rsidR="00792344" w:rsidRDefault="00792344" w:rsidP="00792344"/>
    <w:p w14:paraId="35814593" w14:textId="77777777" w:rsidR="00792344" w:rsidRDefault="00792344" w:rsidP="00792344">
      <w:r>
        <w:t>1. Add Train</w:t>
      </w:r>
    </w:p>
    <w:p w14:paraId="3B56F7F0" w14:textId="77777777" w:rsidR="00792344" w:rsidRDefault="00792344" w:rsidP="00792344">
      <w:r>
        <w:t>2. Book Ticket</w:t>
      </w:r>
    </w:p>
    <w:p w14:paraId="12727C5F" w14:textId="77777777" w:rsidR="00792344" w:rsidRDefault="00792344" w:rsidP="00792344">
      <w:r>
        <w:t>3. View Booked Tickets</w:t>
      </w:r>
    </w:p>
    <w:p w14:paraId="4D19F53E" w14:textId="77777777" w:rsidR="00792344" w:rsidRDefault="00792344" w:rsidP="00792344">
      <w:r>
        <w:t>4. Exit</w:t>
      </w:r>
    </w:p>
    <w:p w14:paraId="77E23638" w14:textId="77777777" w:rsidR="00792344" w:rsidRDefault="00792344" w:rsidP="00792344">
      <w:r>
        <w:t>Enter your choice: 2</w:t>
      </w:r>
    </w:p>
    <w:p w14:paraId="3C46F55C" w14:textId="77777777" w:rsidR="00792344" w:rsidRDefault="00792344" w:rsidP="00792344">
      <w:r>
        <w:t>Enter Passenger Name: John Doe</w:t>
      </w:r>
    </w:p>
    <w:p w14:paraId="093F9D5F" w14:textId="77777777" w:rsidR="00792344" w:rsidRDefault="00792344" w:rsidP="00792344">
      <w:r>
        <w:t>Enter Train Number: 101</w:t>
      </w:r>
    </w:p>
    <w:p w14:paraId="6884FBE8" w14:textId="77777777" w:rsidR="00792344" w:rsidRDefault="00792344" w:rsidP="00792344">
      <w:r>
        <w:t>Ticket booked successfully! Ticket ID: 1</w:t>
      </w:r>
    </w:p>
    <w:p w14:paraId="50C0EE8A" w14:textId="77777777" w:rsidR="00792344" w:rsidRDefault="00792344" w:rsidP="00792344"/>
    <w:p w14:paraId="148BF642" w14:textId="77777777" w:rsidR="00792344" w:rsidRDefault="00792344" w:rsidP="00792344">
      <w:r>
        <w:t>1. Add Train</w:t>
      </w:r>
    </w:p>
    <w:p w14:paraId="5872F873" w14:textId="77777777" w:rsidR="00792344" w:rsidRDefault="00792344" w:rsidP="00792344">
      <w:r>
        <w:t>2. Book Ticket</w:t>
      </w:r>
    </w:p>
    <w:p w14:paraId="4DB22FA4" w14:textId="77777777" w:rsidR="00792344" w:rsidRDefault="00792344" w:rsidP="00792344">
      <w:r>
        <w:t>3. View Booked Tickets</w:t>
      </w:r>
    </w:p>
    <w:p w14:paraId="47DA7494" w14:textId="77777777" w:rsidR="00792344" w:rsidRDefault="00792344" w:rsidP="00792344">
      <w:r>
        <w:t>4. Exit</w:t>
      </w:r>
    </w:p>
    <w:p w14:paraId="22B72EFB" w14:textId="77777777" w:rsidR="00792344" w:rsidRDefault="00792344" w:rsidP="00792344">
      <w:r>
        <w:t>Enter your choice: 2</w:t>
      </w:r>
    </w:p>
    <w:p w14:paraId="68920529" w14:textId="77777777" w:rsidR="00792344" w:rsidRDefault="00792344" w:rsidP="00792344">
      <w:r>
        <w:t>Enter Passenger Name: Jane Smith</w:t>
      </w:r>
    </w:p>
    <w:p w14:paraId="44DCD5A7" w14:textId="77777777" w:rsidR="00792344" w:rsidRDefault="00792344" w:rsidP="00792344">
      <w:r>
        <w:t>Enter Train Number: 101</w:t>
      </w:r>
    </w:p>
    <w:p w14:paraId="66FD46C0" w14:textId="77777777" w:rsidR="00792344" w:rsidRDefault="00792344" w:rsidP="00792344">
      <w:r>
        <w:t>Ticket booked successfully! Ticket ID: 2</w:t>
      </w:r>
    </w:p>
    <w:p w14:paraId="1D9020D9" w14:textId="77777777" w:rsidR="00792344" w:rsidRDefault="00792344" w:rsidP="00792344"/>
    <w:p w14:paraId="3D48EA4B" w14:textId="77777777" w:rsidR="00792344" w:rsidRDefault="00792344" w:rsidP="00792344">
      <w:r>
        <w:t>1. Add Train</w:t>
      </w:r>
    </w:p>
    <w:p w14:paraId="31510156" w14:textId="77777777" w:rsidR="00792344" w:rsidRDefault="00792344" w:rsidP="00792344">
      <w:r>
        <w:t>2. Book Ticket</w:t>
      </w:r>
    </w:p>
    <w:p w14:paraId="0BACFBAA" w14:textId="77777777" w:rsidR="00792344" w:rsidRDefault="00792344" w:rsidP="00792344">
      <w:r>
        <w:t>3. View Booked Tickets</w:t>
      </w:r>
    </w:p>
    <w:p w14:paraId="063F5DD0" w14:textId="77777777" w:rsidR="00792344" w:rsidRDefault="00792344" w:rsidP="00792344">
      <w:r>
        <w:t>4. Exit</w:t>
      </w:r>
    </w:p>
    <w:p w14:paraId="47FE98C1" w14:textId="77777777" w:rsidR="00792344" w:rsidRDefault="00792344" w:rsidP="00792344">
      <w:r>
        <w:t>Enter your choice: 3</w:t>
      </w:r>
    </w:p>
    <w:p w14:paraId="0D36F3B1" w14:textId="77777777" w:rsidR="00792344" w:rsidRDefault="00792344" w:rsidP="00792344">
      <w:r>
        <w:t>Ticket ID: 1, Passenger Name: John Doe, Train Number: 101</w:t>
      </w:r>
    </w:p>
    <w:p w14:paraId="102F7D09" w14:textId="77777777" w:rsidR="00792344" w:rsidRDefault="00792344" w:rsidP="00792344">
      <w:r>
        <w:t>Ticket ID: 2, Passenger Name: Jane Smith, Train Number: 101</w:t>
      </w:r>
    </w:p>
    <w:p w14:paraId="08DC6A6F" w14:textId="77777777" w:rsidR="00792344" w:rsidRDefault="00792344" w:rsidP="00792344"/>
    <w:p w14:paraId="0AEBE597" w14:textId="77777777" w:rsidR="00792344" w:rsidRDefault="00792344" w:rsidP="00792344">
      <w:r>
        <w:t>1. Add Train</w:t>
      </w:r>
    </w:p>
    <w:p w14:paraId="16D38D5A" w14:textId="77777777" w:rsidR="00792344" w:rsidRDefault="00792344" w:rsidP="00792344">
      <w:r>
        <w:t>2. Book Ticket</w:t>
      </w:r>
    </w:p>
    <w:p w14:paraId="4CE271B6" w14:textId="77777777" w:rsidR="00792344" w:rsidRDefault="00792344" w:rsidP="00792344">
      <w:r>
        <w:t>3. View Booked Tickets</w:t>
      </w:r>
    </w:p>
    <w:p w14:paraId="26313FEA" w14:textId="77777777" w:rsidR="00792344" w:rsidRDefault="00792344" w:rsidP="00792344">
      <w:r>
        <w:t>4. Exit</w:t>
      </w:r>
    </w:p>
    <w:p w14:paraId="4DA233E5" w14:textId="4A6DC3F5" w:rsidR="00792344" w:rsidRPr="00792344" w:rsidRDefault="00792344" w:rsidP="00792344">
      <w:r>
        <w:t>Enter your choice: 4</w:t>
      </w:r>
    </w:p>
    <w:p w14:paraId="77570C15" w14:textId="77777777" w:rsidR="00B363ED" w:rsidRDefault="00792344">
      <w:pPr>
        <w:pStyle w:val="Heading1"/>
      </w:pPr>
      <w:r>
        <w:t>7. Conclusion</w:t>
      </w:r>
    </w:p>
    <w:p w14:paraId="61778161" w14:textId="77777777" w:rsidR="00B363ED" w:rsidRDefault="00792344">
      <w:r>
        <w:t>• Summary: Summarize the functionalities implemented in the system and how it addresses the problem statement.</w:t>
      </w:r>
      <w:r>
        <w:br/>
        <w:t>• Future Scope: Discuss potential enhancements, such as adding more payment options, providing mobile app support, or incorporating real-time train tracking.</w:t>
      </w:r>
    </w:p>
    <w:p w14:paraId="40AB5AE7" w14:textId="77777777" w:rsidR="00B363ED" w:rsidRDefault="00792344">
      <w:pPr>
        <w:pStyle w:val="Heading1"/>
      </w:pPr>
      <w:r>
        <w:t>8. References</w:t>
      </w:r>
    </w:p>
    <w:p w14:paraId="08CB22A4" w14:textId="77777777" w:rsidR="00B363ED" w:rsidRDefault="00792344">
      <w:r>
        <w:t>• List any references used for research, such as books, online tutorials, and documentation for tools and technologies used (e.g., MySQL, Python libraries).</w:t>
      </w:r>
    </w:p>
    <w:sectPr w:rsidR="00B36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837362">
    <w:abstractNumId w:val="8"/>
  </w:num>
  <w:num w:numId="2" w16cid:durableId="1038816826">
    <w:abstractNumId w:val="6"/>
  </w:num>
  <w:num w:numId="3" w16cid:durableId="1155880577">
    <w:abstractNumId w:val="5"/>
  </w:num>
  <w:num w:numId="4" w16cid:durableId="953250829">
    <w:abstractNumId w:val="4"/>
  </w:num>
  <w:num w:numId="5" w16cid:durableId="1647662696">
    <w:abstractNumId w:val="7"/>
  </w:num>
  <w:num w:numId="6" w16cid:durableId="1719550962">
    <w:abstractNumId w:val="3"/>
  </w:num>
  <w:num w:numId="7" w16cid:durableId="1748460323">
    <w:abstractNumId w:val="2"/>
  </w:num>
  <w:num w:numId="8" w16cid:durableId="968780626">
    <w:abstractNumId w:val="1"/>
  </w:num>
  <w:num w:numId="9" w16cid:durableId="9333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55A0"/>
    <w:rsid w:val="003D4851"/>
    <w:rsid w:val="00792344"/>
    <w:rsid w:val="00AA1D8D"/>
    <w:rsid w:val="00B363ED"/>
    <w:rsid w:val="00B47730"/>
    <w:rsid w:val="00CB0664"/>
    <w:rsid w:val="00E846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8D948"/>
  <w14:defaultImageDpi w14:val="300"/>
  <w15:docId w15:val="{08F80C8F-DECD-4194-85D4-C183A4F1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vakada daya</cp:lastModifiedBy>
  <cp:revision>2</cp:revision>
  <dcterms:created xsi:type="dcterms:W3CDTF">2024-11-11T15:50:00Z</dcterms:created>
  <dcterms:modified xsi:type="dcterms:W3CDTF">2024-11-11T15:50:00Z</dcterms:modified>
  <cp:category/>
</cp:coreProperties>
</file>